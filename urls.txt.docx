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批量生成二维码方便记录bug信息。</w:t>
      </w:r>
    </w:p>
    <w:p>
      <w:r>
        <w:t>生成二维码！-searchQA</w:t>
      </w:r>
    </w:p>
    <w:p>
      <w:r>
        <w:t>1.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