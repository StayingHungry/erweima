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批量生成二维码方便记录bug信息。</w:t>
      </w:r>
    </w:p>
    <w:p>
      <w:r>
        <w:t>生成二维码！-searchQA</w:t>
      </w:r>
    </w:p>
    <w:p>
      <w:r>
        <w:t>1.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17.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18.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19.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22.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23.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24.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26.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27.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28.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29.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31. http://wap.sogou.com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32. http://10.134.82.112/web/searchList.jsp?uID=JdSgDPX5Wy7o2orl&amp;v=5&amp;from=index&amp;w=1274&amp;t=1488856379826&amp;s_t=&amp;s_from=index&amp;keyword=anong&amp;pg=webSearchList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wei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